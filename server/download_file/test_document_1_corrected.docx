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bad grammar.</w:t>
      </w:r>
    </w:p>
    <w:p>
      <w:r>
        <w:t>Her goes another one!</w:t>
      </w:r>
    </w:p>
    <w:p>
      <w:r>
        <w:t>It's not easy to catch all the mistakes.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