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Document for Grammar Correction</w:t>
      </w:r>
    </w:p>
    <w:p>
      <w:r>
        <w:rPr>
          <w:b/>
        </w:rPr>
        <w:t xml:space="preserve">This is a sentance with a grammar error. </w:t>
      </w:r>
      <w:r>
        <w:rPr>
          <w:i/>
        </w:rPr>
        <w:t>And here is anoter one with speling errors.</w:t>
      </w:r>
    </w:p>
    <w:p>
      <w:r>
        <w:t>Incorrect punctuation: why are there so many commas,, and misused semicolons;</w:t>
      </w:r>
    </w:p>
    <w:p>
      <w:pPr>
        <w:jc w:val="center"/>
      </w:pPr>
      <w:r>
        <w:rPr>
          <w:b/>
        </w:rPr>
        <w:t xml:space="preserve">Some of these words are </w:t>
      </w:r>
      <w:r>
        <w:rPr>
          <w:i/>
        </w:rPr>
        <w:t xml:space="preserve">bold, </w:t>
      </w:r>
      <w:r>
        <w:rPr>
          <w:u w:val="single"/>
        </w:rPr>
        <w:t xml:space="preserve">italic, </w:t>
      </w:r>
      <w:r>
        <w:t>and underlined.</w:t>
      </w:r>
    </w:p>
    <w:p>
      <w:r>
        <w:rPr>
          <w:sz w:val="32"/>
        </w:rPr>
        <w:t xml:space="preserve">This text has a larger font size.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