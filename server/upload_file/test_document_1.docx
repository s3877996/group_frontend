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are a sentence with bad grammar.</w:t>
      </w:r>
    </w:p>
    <w:p>
      <w:r>
        <w:t>Her goes another one!</w:t>
      </w:r>
    </w:p>
    <w:p>
      <w:r>
        <w:t>Its not easy too catch all the mistakes.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